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Workout Planner App - System Specifications</w:t>
      </w:r>
    </w:p>
    <w:p>
      <w:pPr>
        <w:pStyle w:val="Heading2"/>
      </w:pPr>
      <w:r>
        <w:t>1. Introduction</w:t>
      </w:r>
    </w:p>
    <w:p>
      <w:r>
        <w:t>The Workout Planner App is a web-based application designed to generate personalized workout and diet plans for users based on their fitness goals. The system provides a user-friendly platform for beginners, fitness enthusiasts, and busy professionals to simplify fitness planning.</w:t>
      </w:r>
    </w:p>
    <w:p>
      <w:pPr>
        <w:pStyle w:val="Heading2"/>
      </w:pPr>
      <w:r>
        <w:t>2. System Objectives</w:t>
      </w:r>
    </w:p>
    <w:p>
      <w:r>
        <w:t>- Provide tailored plans based on user inputs.</w:t>
        <w:br/>
        <w:t>- Maintain a simple and intuitive interface.</w:t>
        <w:br/>
        <w:t>- Ensure the app is mobile-friendly and works on all modern browsers.</w:t>
        <w:br/>
        <w:t>- Deliver results quickly, even with a high number of users.</w:t>
        <w:br/>
        <w:t>- Protect sensitive user data with robust security measures.</w:t>
      </w:r>
    </w:p>
    <w:p>
      <w:pPr>
        <w:pStyle w:val="Heading2"/>
      </w:pPr>
      <w:r>
        <w:t>3. Functional Specifications</w:t>
      </w:r>
    </w:p>
    <w:p>
      <w:pPr>
        <w:pStyle w:val="Heading3"/>
      </w:pPr>
      <w:r>
        <w:t>3.1. User Management</w:t>
      </w:r>
    </w:p>
    <w:p>
      <w:r>
        <w:t>- Users can register, log in, log out, and reset passwords.</w:t>
        <w:br/>
        <w:t>- Secure authentication for all user accounts.</w:t>
      </w:r>
    </w:p>
    <w:p>
      <w:pPr>
        <w:pStyle w:val="Heading3"/>
      </w:pPr>
      <w:r>
        <w:t>3.2. Profile Management</w:t>
      </w:r>
    </w:p>
    <w:p>
      <w:r>
        <w:t>- Users can input and update personal details: age, gender, weight, height, activity level, and fitness goals.</w:t>
      </w:r>
    </w:p>
    <w:p>
      <w:pPr>
        <w:pStyle w:val="Heading3"/>
      </w:pPr>
      <w:r>
        <w:t>3.3. Workout Plan Generation</w:t>
      </w:r>
    </w:p>
    <w:p>
      <w:r>
        <w:t>- The app generates workout plans tailored to fitness level, user goals, and available days per week.</w:t>
      </w:r>
    </w:p>
    <w:p>
      <w:pPr>
        <w:pStyle w:val="Heading3"/>
      </w:pPr>
      <w:r>
        <w:t>3.4. Diet Recommendations</w:t>
      </w:r>
    </w:p>
    <w:p>
      <w:r>
        <w:t>- Calorie calculation based on BMR and user goals (maintenance, surplus, deficit).</w:t>
        <w:br/>
        <w:t>- Macronutrient breakdown (protein, fats, carbohydrates).</w:t>
      </w:r>
    </w:p>
    <w:p>
      <w:pPr>
        <w:pStyle w:val="Heading3"/>
      </w:pPr>
      <w:r>
        <w:t>3.5. Admin Features</w:t>
      </w:r>
    </w:p>
    <w:p>
      <w:r>
        <w:t>- Manage user accounts.</w:t>
        <w:br/>
        <w:t>- Monitor system logs for performance and security.</w:t>
      </w:r>
    </w:p>
    <w:p>
      <w:pPr>
        <w:pStyle w:val="Heading2"/>
      </w:pPr>
      <w:r>
        <w:t>4. Non-Functional Specifications</w:t>
      </w:r>
    </w:p>
    <w:p>
      <w:pPr>
        <w:pStyle w:val="Heading3"/>
      </w:pPr>
      <w:r>
        <w:t>4.1. Performance</w:t>
      </w:r>
    </w:p>
    <w:p>
      <w:r>
        <w:t>- Generate workout and diet plans within 10 seconds.</w:t>
      </w:r>
    </w:p>
    <w:p>
      <w:pPr>
        <w:pStyle w:val="Heading3"/>
      </w:pPr>
      <w:r>
        <w:t>4.2. Scalability</w:t>
      </w:r>
    </w:p>
    <w:p>
      <w:r>
        <w:t>- Handle up to 1000 concurrent users effectively.</w:t>
      </w:r>
    </w:p>
    <w:p>
      <w:pPr>
        <w:pStyle w:val="Heading3"/>
      </w:pPr>
      <w:r>
        <w:t>4.3. Security</w:t>
      </w:r>
    </w:p>
    <w:p>
      <w:r>
        <w:t>- Encrypt user passwords using PBKDF2 or bcrypt.</w:t>
        <w:br/>
        <w:t>- Prevent unauthorized data access with secure authentication mechanisms.</w:t>
      </w:r>
    </w:p>
    <w:p>
      <w:pPr>
        <w:pStyle w:val="Heading3"/>
      </w:pPr>
      <w:r>
        <w:t>4.4. Compatibility</w:t>
      </w:r>
    </w:p>
    <w:p>
      <w:r>
        <w:t>- Ensure responsiveness for mobile devices (smartphones, tablets).</w:t>
        <w:br/>
        <w:t>- Support major modern browsers: Chrome, Firefox, Safari, Edge.</w:t>
      </w:r>
    </w:p>
    <w:p>
      <w:pPr>
        <w:pStyle w:val="Heading3"/>
      </w:pPr>
      <w:r>
        <w:t>4.5. Usability</w:t>
      </w:r>
    </w:p>
    <w:p>
      <w:r>
        <w:t>- Maintain an intuitive design with clear instructions.</w:t>
      </w:r>
    </w:p>
    <w:p>
      <w:pPr>
        <w:pStyle w:val="Heading3"/>
      </w:pPr>
      <w:r>
        <w:t>4.6. Maintainability</w:t>
      </w:r>
    </w:p>
    <w:p>
      <w:r>
        <w:t>- Use modular and well-documented code.</w:t>
      </w:r>
    </w:p>
    <w:p>
      <w:pPr>
        <w:pStyle w:val="Heading2"/>
      </w:pPr>
      <w:r>
        <w:t>5. System Architecture</w:t>
      </w:r>
    </w:p>
    <w:p>
      <w:r>
        <w:t>The system consists of client-side components (frontend), server-side components (backend), and a database for storing user data and plans.</w:t>
      </w:r>
    </w:p>
    <w:p>
      <w:pPr>
        <w:pStyle w:val="Heading3"/>
      </w:pPr>
      <w:r>
        <w:t>5.1. Client-Side</w:t>
      </w:r>
    </w:p>
    <w:p>
      <w:r>
        <w:t>- Frontend Framework: HTML, CSS, JavaScript.</w:t>
        <w:br/>
        <w:t>- Responsive Design: Adapt layout for mobile and desktop views.</w:t>
      </w:r>
    </w:p>
    <w:p>
      <w:pPr>
        <w:pStyle w:val="Heading3"/>
      </w:pPr>
      <w:r>
        <w:t>5.2. Server-Side</w:t>
      </w:r>
    </w:p>
    <w:p>
      <w:r>
        <w:t>- Backend Framework: Django (Python).</w:t>
        <w:br/>
        <w:t>- Authentication: Django's built-in authentication system.</w:t>
        <w:br/>
        <w:t>- APIs: RESTful endpoints for managing user data, workout plans, and diet recommendations.</w:t>
      </w:r>
    </w:p>
    <w:p>
      <w:pPr>
        <w:pStyle w:val="Heading3"/>
      </w:pPr>
      <w:r>
        <w:t>5.3. Database</w:t>
      </w:r>
    </w:p>
    <w:p>
      <w:r>
        <w:t>- Database Type: PostgreSQL or MySQL (preferred for scalability).</w:t>
        <w:br/>
        <w:t>- Tables:</w:t>
        <w:br/>
        <w:t xml:space="preserve">  - Users: Stores user information (e.g., email, hashed password).</w:t>
        <w:br/>
        <w:t xml:space="preserve">  - Profiles: Stores user inputs (e.g., height, weight, goals).</w:t>
        <w:br/>
        <w:t xml:space="preserve">  - Plans: Stores generated workout and diet plans.</w:t>
      </w:r>
    </w:p>
    <w:p>
      <w:pPr>
        <w:pStyle w:val="Heading2"/>
      </w:pPr>
      <w:r>
        <w:t>6. Use Case Examples</w:t>
      </w:r>
    </w:p>
    <w:p>
      <w:pPr>
        <w:pStyle w:val="Heading3"/>
      </w:pPr>
      <w:r>
        <w:t>6.1. User Registration</w:t>
      </w:r>
    </w:p>
    <w:p>
      <w:r>
        <w:t>Actors: User, System</w:t>
        <w:br/>
        <w:t>Steps:</w:t>
        <w:br/>
        <w:t>1. User enters email and password.</w:t>
        <w:br/>
        <w:t>2. System validates input and creates a new account.</w:t>
        <w:br/>
        <w:t>3. User receives a confirmation email.</w:t>
      </w:r>
    </w:p>
    <w:p>
      <w:pPr>
        <w:pStyle w:val="Heading3"/>
      </w:pPr>
      <w:r>
        <w:t>6.2. Generate Workout Plan</w:t>
      </w:r>
    </w:p>
    <w:p>
      <w:r>
        <w:t>Actors: User, System</w:t>
        <w:br/>
        <w:t>Steps:</w:t>
        <w:br/>
        <w:t>1. User selects a goal (e.g., weight loss).</w:t>
        <w:br/>
        <w:t>2. User inputs details (e.g., weight, height, activity level).</w:t>
        <w:br/>
        <w:t>3. System generates a workout plan tailored to the user.</w:t>
      </w:r>
    </w:p>
    <w:p>
      <w:pPr>
        <w:pStyle w:val="Heading3"/>
      </w:pPr>
      <w:r>
        <w:t>6.3. Generate Diet Recommendation</w:t>
      </w:r>
    </w:p>
    <w:p>
      <w:r>
        <w:t>Actors: User, System</w:t>
        <w:br/>
        <w:t>Steps:</w:t>
        <w:br/>
        <w:t>1. User selects a goal (e.g., calorie deficit).</w:t>
        <w:br/>
        <w:t>2. System calculates calorie needs and macro distribution.</w:t>
        <w:br/>
        <w:t>3. User receives a detailed diet recommendation.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