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API Documentation</w:t>
      </w:r>
    </w:p>
    <w:p>
      <w:pPr>
        <w:pStyle w:val="Heading2"/>
      </w:pPr>
      <w:r>
        <w:t>1. Overview</w:t>
      </w:r>
    </w:p>
    <w:p>
      <w:r>
        <w:t>This API documentation outlines the endpoints, request/response formats, and error handling for the Workout Planner application. The API allows users to sign up, log in, manage profiles, download workout plans, and access static pages.</w:t>
      </w:r>
    </w:p>
    <w:p>
      <w:pPr>
        <w:pStyle w:val="Heading2"/>
      </w:pPr>
      <w:r>
        <w:t>2. Authentication</w:t>
      </w:r>
    </w:p>
    <w:p>
      <w:r>
        <w:t>The API uses session-based authentication. Users must log in to access authenticated endpoints. For simplicity, no token-based authentication is used in this implementation.</w:t>
      </w:r>
    </w:p>
    <w:p>
      <w:pPr>
        <w:pStyle w:val="Heading2"/>
      </w:pPr>
      <w:r>
        <w:t>3. Endpoints</w:t>
      </w:r>
    </w:p>
    <w:p>
      <w:pPr>
        <w:pStyle w:val="Heading3"/>
      </w:pPr>
      <w:r>
        <w:t>User Registration</w:t>
      </w:r>
    </w:p>
    <w:p>
      <w:r>
        <w:t>**URL:** /signup/</w:t>
      </w:r>
    </w:p>
    <w:p>
      <w:r>
        <w:t>**Method:** POST</w:t>
      </w:r>
    </w:p>
    <w:p>
      <w:r>
        <w:t>**Description:** Creates a new user.</w:t>
      </w:r>
    </w:p>
    <w:p>
      <w:r>
        <w:t>**Request Body:**</w:t>
      </w:r>
    </w:p>
    <w:p>
      <w:pPr>
        <w:pStyle w:val="ListBullet"/>
      </w:pPr>
      <w:r>
        <w:t xml:space="preserve">  - username: string</w:t>
      </w:r>
    </w:p>
    <w:p>
      <w:pPr>
        <w:pStyle w:val="ListBullet"/>
      </w:pPr>
      <w:r>
        <w:t xml:space="preserve">  - email: string</w:t>
      </w:r>
    </w:p>
    <w:p>
      <w:pPr>
        <w:pStyle w:val="ListBullet"/>
      </w:pPr>
      <w:r>
        <w:t xml:space="preserve">  - password1: string</w:t>
      </w:r>
    </w:p>
    <w:p>
      <w:pPr>
        <w:pStyle w:val="ListBullet"/>
      </w:pPr>
      <w:r>
        <w:t xml:space="preserve">  - password2: string</w:t>
      </w:r>
    </w:p>
    <w:p>
      <w:pPr>
        <w:pStyle w:val="ListBullet"/>
      </w:pPr>
      <w:r>
        <w:t xml:space="preserve">  - age: integer</w:t>
      </w:r>
    </w:p>
    <w:p>
      <w:pPr>
        <w:pStyle w:val="ListBullet"/>
      </w:pPr>
      <w:r>
        <w:t xml:space="preserve">  - height: integer</w:t>
      </w:r>
    </w:p>
    <w:p>
      <w:pPr>
        <w:pStyle w:val="ListBullet"/>
      </w:pPr>
      <w:r>
        <w:t xml:space="preserve">  - weight: integer</w:t>
      </w:r>
    </w:p>
    <w:p>
      <w:r>
        <w:t>**Response:**</w:t>
      </w:r>
    </w:p>
    <w:p>
      <w:pPr>
        <w:pStyle w:val="ListBullet"/>
      </w:pPr>
      <w:r>
        <w:t xml:space="preserve">  - message: User registered successfully</w:t>
      </w:r>
    </w:p>
    <w:p>
      <w:pPr>
        <w:pStyle w:val="ListBullet"/>
      </w:pPr>
      <w:r>
        <w:t xml:space="preserve">  - redirect_url: /home/</w:t>
      </w:r>
    </w:p>
    <w:p>
      <w:r>
        <w:t>**Error Responses:**</w:t>
      </w:r>
    </w:p>
    <w:p>
      <w:pPr>
        <w:pStyle w:val="ListBullet"/>
      </w:pPr>
      <w:r>
        <w:t xml:space="preserve">  - 400: Invalid input data.</w:t>
      </w:r>
    </w:p>
    <w:p/>
    <w:p>
      <w:pPr>
        <w:pStyle w:val="Heading3"/>
      </w:pPr>
      <w:r>
        <w:t>User Login</w:t>
      </w:r>
    </w:p>
    <w:p>
      <w:r>
        <w:t>**URL:** /login/</w:t>
      </w:r>
    </w:p>
    <w:p>
      <w:r>
        <w:t>**Method:** POST</w:t>
      </w:r>
    </w:p>
    <w:p>
      <w:r>
        <w:t>**Description:** Logs a user in.</w:t>
      </w:r>
    </w:p>
    <w:p>
      <w:r>
        <w:t>**Request Body:**</w:t>
      </w:r>
    </w:p>
    <w:p>
      <w:pPr>
        <w:pStyle w:val="ListBullet"/>
      </w:pPr>
      <w:r>
        <w:t xml:space="preserve">  - username: string</w:t>
      </w:r>
    </w:p>
    <w:p>
      <w:pPr>
        <w:pStyle w:val="ListBullet"/>
      </w:pPr>
      <w:r>
        <w:t xml:space="preserve">  - password: string</w:t>
      </w:r>
    </w:p>
    <w:p>
      <w:r>
        <w:t>**Response:**</w:t>
      </w:r>
    </w:p>
    <w:p>
      <w:pPr>
        <w:pStyle w:val="ListBullet"/>
      </w:pPr>
      <w:r>
        <w:t xml:space="preserve">  - message: Login successful</w:t>
      </w:r>
    </w:p>
    <w:p>
      <w:pPr>
        <w:pStyle w:val="ListBullet"/>
      </w:pPr>
      <w:r>
        <w:t xml:space="preserve">  - redirect_url: /profile/</w:t>
      </w:r>
    </w:p>
    <w:p>
      <w:r>
        <w:t>**Error Responses:**</w:t>
      </w:r>
    </w:p>
    <w:p>
      <w:pPr>
        <w:pStyle w:val="ListBullet"/>
      </w:pPr>
      <w:r>
        <w:t xml:space="preserve">  - 401: Invalid credentials.</w:t>
      </w:r>
    </w:p>
    <w:p/>
    <w:p>
      <w:pPr>
        <w:pStyle w:val="Heading3"/>
      </w:pPr>
      <w:r>
        <w:t>User Profile</w:t>
      </w:r>
    </w:p>
    <w:p>
      <w:r>
        <w:t>**URL:** /profile/</w:t>
      </w:r>
    </w:p>
    <w:p>
      <w:r>
        <w:t>**Method:** GET</w:t>
      </w:r>
    </w:p>
    <w:p>
      <w:r>
        <w:t>**Description:** Fetches user profile data.</w:t>
      </w:r>
    </w:p>
    <w:p>
      <w:r>
        <w:t>**Response:**</w:t>
      </w:r>
    </w:p>
    <w:p>
      <w:pPr>
        <w:pStyle w:val="ListBullet"/>
      </w:pPr>
      <w:r>
        <w:t xml:space="preserve">  - username: string</w:t>
      </w:r>
    </w:p>
    <w:p>
      <w:pPr>
        <w:pStyle w:val="ListBullet"/>
      </w:pPr>
      <w:r>
        <w:t xml:space="preserve">  - email: string</w:t>
      </w:r>
    </w:p>
    <w:p>
      <w:pPr>
        <w:pStyle w:val="ListBullet"/>
      </w:pPr>
      <w:r>
        <w:t xml:space="preserve">  - age: integer</w:t>
      </w:r>
    </w:p>
    <w:p>
      <w:pPr>
        <w:pStyle w:val="ListBullet"/>
      </w:pPr>
      <w:r>
        <w:t xml:space="preserve">  - height: integer</w:t>
      </w:r>
    </w:p>
    <w:p>
      <w:pPr>
        <w:pStyle w:val="ListBullet"/>
      </w:pPr>
      <w:r>
        <w:t xml:space="preserve">  - weight: integer</w:t>
      </w:r>
    </w:p>
    <w:p>
      <w:pPr>
        <w:pStyle w:val="ListBullet"/>
      </w:pPr>
      <w:r>
        <w:t xml:space="preserve">  - bmi: float</w:t>
      </w:r>
    </w:p>
    <w:p>
      <w:r>
        <w:t>**Error Responses:**</w:t>
      </w:r>
    </w:p>
    <w:p>
      <w:pPr>
        <w:pStyle w:val="ListBullet"/>
      </w:pPr>
      <w:r>
        <w:t xml:space="preserve">  - 403: Unauthorized access.</w:t>
      </w:r>
    </w:p>
    <w:p/>
    <w:p>
      <w:pPr>
        <w:pStyle w:val="Heading3"/>
      </w:pPr>
      <w:r>
        <w:t>Update Profile</w:t>
      </w:r>
    </w:p>
    <w:p>
      <w:r>
        <w:t>**URL:** /update-profile/</w:t>
      </w:r>
    </w:p>
    <w:p>
      <w:r>
        <w:t>**Method:** POST</w:t>
      </w:r>
    </w:p>
    <w:p>
      <w:r>
        <w:t>**Description:** Updates user profile data.</w:t>
      </w:r>
    </w:p>
    <w:p>
      <w:r>
        <w:t>**Request Body:**</w:t>
      </w:r>
    </w:p>
    <w:p>
      <w:pPr>
        <w:pStyle w:val="ListBullet"/>
      </w:pPr>
      <w:r>
        <w:t xml:space="preserve">  - age: integer</w:t>
      </w:r>
    </w:p>
    <w:p>
      <w:pPr>
        <w:pStyle w:val="ListBullet"/>
      </w:pPr>
      <w:r>
        <w:t xml:space="preserve">  - height: integer</w:t>
      </w:r>
    </w:p>
    <w:p>
      <w:pPr>
        <w:pStyle w:val="ListBullet"/>
      </w:pPr>
      <w:r>
        <w:t xml:space="preserve">  - weight: integer</w:t>
      </w:r>
    </w:p>
    <w:p>
      <w:r>
        <w:t>**Response:**</w:t>
      </w:r>
    </w:p>
    <w:p>
      <w:pPr>
        <w:pStyle w:val="ListBullet"/>
      </w:pPr>
      <w:r>
        <w:t xml:space="preserve">  - message: Profile updated successfully</w:t>
      </w:r>
    </w:p>
    <w:p>
      <w:r>
        <w:t>**Error Responses:**</w:t>
      </w:r>
    </w:p>
    <w:p>
      <w:pPr>
        <w:pStyle w:val="ListBullet"/>
      </w:pPr>
      <w:r>
        <w:t xml:space="preserve">  - 400: Invalid input data.</w:t>
      </w:r>
    </w:p>
    <w:p/>
    <w:p>
      <w:pPr>
        <w:pStyle w:val="Heading3"/>
      </w:pPr>
      <w:r>
        <w:t>Download Workout Plan</w:t>
      </w:r>
    </w:p>
    <w:p>
      <w:r>
        <w:t>**URL:** /download/</w:t>
      </w:r>
    </w:p>
    <w:p>
      <w:r>
        <w:t>**Method:** GET</w:t>
      </w:r>
    </w:p>
    <w:p>
      <w:r>
        <w:t>**Description:** Provides a downloadable workout plan based on the user's BMI.</w:t>
      </w:r>
    </w:p>
    <w:p>
      <w:r>
        <w:t>**Response:**</w:t>
      </w:r>
    </w:p>
    <w:p>
      <w:r>
        <w:t xml:space="preserve">  PDF File with headers: Content-Type: application/pdf, Content-Disposition: attachment; filename="Workout_Plan.pdf"</w:t>
      </w:r>
    </w:p>
    <w:p>
      <w:r>
        <w:t>**Error Responses:**</w:t>
      </w:r>
    </w:p>
    <w:p>
      <w:pPr>
        <w:pStyle w:val="ListBullet"/>
      </w:pPr>
      <w:r>
        <w:t xml:space="preserve">  - 404: File not found.</w:t>
      </w:r>
    </w:p>
    <w:p/>
    <w:p>
      <w:pPr>
        <w:pStyle w:val="Heading3"/>
      </w:pPr>
      <w:r>
        <w:t>Static Pages</w:t>
      </w:r>
    </w:p>
    <w:p>
      <w:r>
        <w:t>**URL:** /home/ (GET): Renders the Home page., /about/ (GET): Renders the About page.</w:t>
      </w:r>
    </w:p>
    <w:p>
      <w:r>
        <w:t>**Method:** GET</w:t>
      </w:r>
    </w:p>
    <w:p>
      <w:r>
        <w:t>**Description:** No description provided.</w:t>
      </w:r>
    </w:p>
    <w:p>
      <w:r>
        <w:t>**Response:**</w:t>
      </w:r>
    </w:p>
    <w:p>
      <w:r>
        <w:t xml:space="preserve">  HTML content with appropriate status codes (200 or 404).</w:t>
      </w:r>
    </w:p>
    <w:p/>
    <w:p>
      <w:pPr>
        <w:pStyle w:val="Heading2"/>
      </w:pPr>
      <w:r>
        <w:t>4. Error Handling</w:t>
      </w:r>
    </w:p>
    <w:p>
      <w:r>
        <w:t>The API follows standard HTTP status codes for indicating errors. Below are the common error codes used across the API:</w:t>
      </w:r>
    </w:p>
    <w:p>
      <w:r>
        <w:t>**General Error Codes:**</w:t>
      </w:r>
    </w:p>
    <w:p>
      <w:pPr>
        <w:pStyle w:val="ListBullet"/>
      </w:pPr>
      <w:r>
        <w:t>- 400: Bad Request – Invalid data provided.</w:t>
      </w:r>
    </w:p>
    <w:p>
      <w:pPr>
        <w:pStyle w:val="ListBullet"/>
      </w:pPr>
      <w:r>
        <w:t>- 401: Unauthorized – User is not authenticated.</w:t>
      </w:r>
    </w:p>
    <w:p>
      <w:pPr>
        <w:pStyle w:val="ListBullet"/>
      </w:pPr>
      <w:r>
        <w:t>- 403: Forbidden – User does not have permission.</w:t>
      </w:r>
    </w:p>
    <w:p>
      <w:pPr>
        <w:pStyle w:val="ListBullet"/>
      </w:pPr>
      <w:r>
        <w:t>- 404: Not Found – Endpoint or resource does not exist.</w:t>
      </w:r>
    </w:p>
    <w:p>
      <w:pPr>
        <w:pStyle w:val="ListBullet"/>
      </w:pPr>
      <w:r>
        <w:t>- 500: Internal Server Error – Server-side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