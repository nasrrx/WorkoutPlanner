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13F11" w14:textId="77777777" w:rsidR="007E38E5" w:rsidRDefault="00000000">
      <w:pPr>
        <w:pStyle w:val="Heading1"/>
        <w:jc w:val="center"/>
      </w:pPr>
      <w:r>
        <w:t>Project: Automated Testing Documentation</w:t>
      </w:r>
    </w:p>
    <w:p w14:paraId="77D04043" w14:textId="4B3F599E" w:rsidR="007E38E5" w:rsidRDefault="00000000" w:rsidP="000A3489">
      <w:r>
        <w:br w:type="page"/>
      </w:r>
    </w:p>
    <w:p w14:paraId="0B3E3E2F" w14:textId="77777777" w:rsidR="007E38E5" w:rsidRDefault="00000000">
      <w:pPr>
        <w:pStyle w:val="Heading2"/>
      </w:pPr>
      <w:r>
        <w:lastRenderedPageBreak/>
        <w:t>1. Acceptance Criteria</w:t>
      </w:r>
    </w:p>
    <w:p w14:paraId="6DE43DA7" w14:textId="77777777" w:rsidR="007E38E5" w:rsidRDefault="00000000">
      <w:r>
        <w:t>The acceptance criteria for this project define the expected functionality and requirements that must be fulfilled for the application to be considered complete. These include:</w:t>
      </w:r>
    </w:p>
    <w:p w14:paraId="681E32CA" w14:textId="77777777" w:rsidR="007E38E5" w:rsidRDefault="00000000">
      <w:r>
        <w:t>- The user should be able to sign up with a username, email, and password, and the system should validate all inputs.</w:t>
      </w:r>
    </w:p>
    <w:p w14:paraId="698F6ACA" w14:textId="77777777" w:rsidR="007E38E5" w:rsidRDefault="00000000">
      <w:r>
        <w:t>- Users should be able to log in and log out of their accounts.</w:t>
      </w:r>
    </w:p>
    <w:p w14:paraId="3E00A771" w14:textId="77777777" w:rsidR="007E38E5" w:rsidRDefault="00000000">
      <w:r>
        <w:t>- Users should be redirected to their profile page after logging in, where their BMI is displayed.</w:t>
      </w:r>
    </w:p>
    <w:p w14:paraId="3A246EA5" w14:textId="77777777" w:rsidR="007E38E5" w:rsidRDefault="00000000">
      <w:r>
        <w:t>- Users should be able to download workout plans based on their BMI.</w:t>
      </w:r>
    </w:p>
    <w:p w14:paraId="22B58C8E" w14:textId="77777777" w:rsidR="007E38E5" w:rsidRDefault="00000000">
      <w:r>
        <w:t>- Users should be able to update their profile information such as age, weight, and height.</w:t>
      </w:r>
    </w:p>
    <w:p w14:paraId="29DDEA8B" w14:textId="77777777" w:rsidR="007E38E5" w:rsidRDefault="00000000">
      <w:r>
        <w:t>- The system should render static pages like Home, About, and Sign-Up without errors.</w:t>
      </w:r>
    </w:p>
    <w:p w14:paraId="417BB0DC" w14:textId="77777777" w:rsidR="007E38E5" w:rsidRDefault="00000000">
      <w:r>
        <w:br w:type="page"/>
      </w:r>
    </w:p>
    <w:p w14:paraId="413CC402" w14:textId="77777777" w:rsidR="007E38E5" w:rsidRDefault="00000000">
      <w:pPr>
        <w:pStyle w:val="Heading2"/>
      </w:pPr>
      <w:r>
        <w:lastRenderedPageBreak/>
        <w:t>2. Automated Tests</w:t>
      </w:r>
    </w:p>
    <w:p w14:paraId="533863A2" w14:textId="77777777" w:rsidR="007E38E5" w:rsidRDefault="00000000">
      <w:r>
        <w:t>The following automated tests were implemented to verify the functionality of the application:</w:t>
      </w:r>
    </w:p>
    <w:p w14:paraId="35530EB3" w14:textId="77777777" w:rsidR="007E38E5" w:rsidRDefault="00000000">
      <w:r>
        <w:t>1. `test_render_signup_view_get`: Tests that the Sign-Up page renders correctly.</w:t>
      </w:r>
    </w:p>
    <w:p w14:paraId="4E67C27E" w14:textId="77777777" w:rsidR="007E38E5" w:rsidRDefault="00000000">
      <w:r>
        <w:t>2. `test_render_signup_view_post`: Tests that users can successfully sign up with valid data.</w:t>
      </w:r>
    </w:p>
    <w:p w14:paraId="7D9D30F7" w14:textId="77777777" w:rsidR="007E38E5" w:rsidRDefault="00000000">
      <w:r>
        <w:t>3. `test_render_login_view_get`: Tests that the Log-In page renders correctly.</w:t>
      </w:r>
    </w:p>
    <w:p w14:paraId="126C61BA" w14:textId="77777777" w:rsidR="007E38E5" w:rsidRDefault="00000000">
      <w:r>
        <w:t>4. `test_render_login_view_post`: Tests that users can log in with correct credentials.</w:t>
      </w:r>
    </w:p>
    <w:p w14:paraId="62EDE8EC" w14:textId="77777777" w:rsidR="007E38E5" w:rsidRDefault="00000000">
      <w:r>
        <w:t>5. `test_render_home_page`: Tests that the Home page renders correctly.</w:t>
      </w:r>
    </w:p>
    <w:p w14:paraId="5C0D8318" w14:textId="77777777" w:rsidR="007E38E5" w:rsidRDefault="00000000">
      <w:r>
        <w:t>6. `test_render_about_page`: Tests that the About page renders correctly.</w:t>
      </w:r>
    </w:p>
    <w:p w14:paraId="0D6B1600" w14:textId="77777777" w:rsidR="007E38E5" w:rsidRDefault="00000000">
      <w:r>
        <w:t>7. `test_load_profile_user_data`: Tests that user profile data is loaded and BMI is calculated correctly.</w:t>
      </w:r>
    </w:p>
    <w:p w14:paraId="6037AF27" w14:textId="77777777" w:rsidR="007E38E5" w:rsidRDefault="00000000">
      <w:r>
        <w:t>8. `test_download_workout_plan`: Tests that the workout plan download feature works as expected.</w:t>
      </w:r>
    </w:p>
    <w:p w14:paraId="53474B00" w14:textId="77777777" w:rsidR="007E38E5" w:rsidRDefault="00000000">
      <w:r>
        <w:t>9. `test_update_profile`: Tests that users can update their profile data.</w:t>
      </w:r>
    </w:p>
    <w:p w14:paraId="7115250D" w14:textId="77777777" w:rsidR="007E38E5" w:rsidRDefault="00000000">
      <w:r>
        <w:br w:type="page"/>
      </w:r>
    </w:p>
    <w:p w14:paraId="533B4CB2" w14:textId="77777777" w:rsidR="007E38E5" w:rsidRDefault="00000000">
      <w:pPr>
        <w:pStyle w:val="Heading2"/>
      </w:pPr>
      <w:r>
        <w:lastRenderedPageBreak/>
        <w:t>3. Test Code</w:t>
      </w:r>
    </w:p>
    <w:p w14:paraId="24FA34F0" w14:textId="77777777" w:rsidR="007E38E5" w:rsidRDefault="00000000">
      <w:r>
        <w:t>Below is the automated test code implemented for the project:</w:t>
      </w:r>
    </w:p>
    <w:p w14:paraId="2DCDA0B9" w14:textId="77777777" w:rsidR="007E38E5" w:rsidRDefault="00000000">
      <w:r>
        <w:br/>
        <w:t>import pytest</w:t>
      </w:r>
      <w:r>
        <w:br/>
        <w:t>from django.urls import reverse</w:t>
      </w:r>
      <w:r>
        <w:br/>
        <w:t>from django.contrib.auth import get_user_model</w:t>
      </w:r>
      <w:r>
        <w:br/>
        <w:t>import json</w:t>
      </w:r>
      <w:r>
        <w:br/>
      </w:r>
      <w:r>
        <w:br/>
        <w:t>User = get_user_model()</w:t>
      </w:r>
      <w:r>
        <w:br/>
      </w:r>
      <w:r>
        <w:br/>
        <w:t>@pytest.mark.django_db</w:t>
      </w:r>
      <w:r>
        <w:br/>
        <w:t>def test_render_signup_view_get(client):</w:t>
      </w:r>
      <w:r>
        <w:br/>
        <w:t xml:space="preserve">    response = client.get(reverse('SignUp'))</w:t>
      </w:r>
      <w:r>
        <w:br/>
        <w:t xml:space="preserve">    assert response.status_code == 200</w:t>
      </w:r>
      <w:r>
        <w:br/>
        <w:t xml:space="preserve">    assert 'SignUp.html' in [t.name for t in response.templates]</w:t>
      </w:r>
      <w:r>
        <w:br/>
      </w:r>
      <w:r>
        <w:br/>
        <w:t>@pytest.mark.django_db</w:t>
      </w:r>
      <w:r>
        <w:br/>
        <w:t>def test_render_signup_view_post(client):</w:t>
      </w:r>
      <w:r>
        <w:br/>
        <w:t xml:space="preserve">    response = client.post(reverse('SignUp'), data={</w:t>
      </w:r>
      <w:r>
        <w:br/>
        <w:t xml:space="preserve">        'username': 'testuser',</w:t>
      </w:r>
      <w:r>
        <w:br/>
        <w:t xml:space="preserve">        'email': 'testuser@example.com',</w:t>
      </w:r>
      <w:r>
        <w:br/>
        <w:t xml:space="preserve">        'password1': 'testpassword123',</w:t>
      </w:r>
      <w:r>
        <w:br/>
        <w:t xml:space="preserve">        'password2': 'testpassword123',</w:t>
      </w:r>
      <w:r>
        <w:br/>
        <w:t xml:space="preserve">        'age': 25,</w:t>
      </w:r>
      <w:r>
        <w:br/>
        <w:t xml:space="preserve">        'height': 170,</w:t>
      </w:r>
      <w:r>
        <w:br/>
        <w:t xml:space="preserve">        'weight': 70,</w:t>
      </w:r>
      <w:r>
        <w:br/>
        <w:t xml:space="preserve">    })</w:t>
      </w:r>
      <w:r>
        <w:br/>
        <w:t xml:space="preserve">    assert response.status_code == 302</w:t>
      </w:r>
      <w:r>
        <w:br/>
        <w:t xml:space="preserve">    assert response.url == reverse('Home')</w:t>
      </w:r>
      <w:r>
        <w:br/>
        <w:t xml:space="preserve">    user = User.objects.get(username='testuser')</w:t>
      </w:r>
      <w:r>
        <w:br/>
        <w:t xml:space="preserve">    assert user.email == 'testuser@example.com'</w:t>
      </w:r>
      <w:r>
        <w:br/>
      </w:r>
      <w:r>
        <w:br/>
        <w:t># Additional tests follow similar structure...</w:t>
      </w:r>
      <w:r>
        <w:br/>
      </w:r>
    </w:p>
    <w:sectPr w:rsidR="007E38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2839788">
    <w:abstractNumId w:val="8"/>
  </w:num>
  <w:num w:numId="2" w16cid:durableId="1003780630">
    <w:abstractNumId w:val="6"/>
  </w:num>
  <w:num w:numId="3" w16cid:durableId="477696917">
    <w:abstractNumId w:val="5"/>
  </w:num>
  <w:num w:numId="4" w16cid:durableId="1170563912">
    <w:abstractNumId w:val="4"/>
  </w:num>
  <w:num w:numId="5" w16cid:durableId="873234125">
    <w:abstractNumId w:val="7"/>
  </w:num>
  <w:num w:numId="6" w16cid:durableId="976182705">
    <w:abstractNumId w:val="3"/>
  </w:num>
  <w:num w:numId="7" w16cid:durableId="360784853">
    <w:abstractNumId w:val="2"/>
  </w:num>
  <w:num w:numId="8" w16cid:durableId="9990748">
    <w:abstractNumId w:val="1"/>
  </w:num>
  <w:num w:numId="9" w16cid:durableId="1335036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3489"/>
    <w:rsid w:val="0015074B"/>
    <w:rsid w:val="0029639D"/>
    <w:rsid w:val="00326F90"/>
    <w:rsid w:val="007E38E5"/>
    <w:rsid w:val="00AA1D8D"/>
    <w:rsid w:val="00B47730"/>
    <w:rsid w:val="00CB0664"/>
    <w:rsid w:val="00E60F8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9B55C9"/>
  <w14:defaultImageDpi w14:val="300"/>
  <w15:docId w15:val="{D10D0F6F-6261-42B6-BDDA-EAA1EB36C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Mohamed Nasr</cp:lastModifiedBy>
  <cp:revision>2</cp:revision>
  <dcterms:created xsi:type="dcterms:W3CDTF">2013-12-23T23:15:00Z</dcterms:created>
  <dcterms:modified xsi:type="dcterms:W3CDTF">2024-12-10T19:14:00Z</dcterms:modified>
  <cp:category/>
</cp:coreProperties>
</file>