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6953" w14:textId="77777777" w:rsidR="00B23A91" w:rsidRPr="00697D78" w:rsidRDefault="00000000">
      <w:pPr>
        <w:pStyle w:val="Heading1"/>
        <w:rPr>
          <w:rFonts w:asciiTheme="majorBidi" w:hAnsiTheme="majorBidi"/>
        </w:rPr>
      </w:pPr>
      <w:r w:rsidRPr="00697D78">
        <w:rPr>
          <w:rFonts w:asciiTheme="majorBidi" w:hAnsiTheme="majorBidi"/>
        </w:rPr>
        <w:t>Workout Planner App Project</w:t>
      </w:r>
    </w:p>
    <w:p w14:paraId="2D054CFA" w14:textId="77777777" w:rsidR="00B23A91" w:rsidRPr="00697D78" w:rsidRDefault="00000000">
      <w:pPr>
        <w:pStyle w:val="Heading2"/>
        <w:rPr>
          <w:rFonts w:asciiTheme="majorBidi" w:hAnsiTheme="majorBidi"/>
        </w:rPr>
      </w:pPr>
      <w:r w:rsidRPr="00697D78">
        <w:rPr>
          <w:rFonts w:asciiTheme="majorBidi" w:hAnsiTheme="majorBidi"/>
        </w:rPr>
        <w:t>Project Idea</w:t>
      </w:r>
    </w:p>
    <w:p w14:paraId="3F66D2A9" w14:textId="77777777" w:rsidR="00B23A91" w:rsidRPr="00697D78" w:rsidRDefault="00000000">
      <w:pPr>
        <w:rPr>
          <w:rFonts w:asciiTheme="majorBidi" w:hAnsiTheme="majorBidi" w:cstheme="majorBidi"/>
        </w:rPr>
      </w:pPr>
      <w:r w:rsidRPr="00697D78">
        <w:rPr>
          <w:rFonts w:asciiTheme="majorBidi" w:hAnsiTheme="majorBidi" w:cstheme="majorBidi"/>
        </w:rPr>
        <w:t>The Workout Planner App is a Django-based application designed to provide users with personalized workout plans and diet recommendations. It tailors plans based on user inputs such as height, weight, age, body fat percentage, activity level, and fitness goals. The app aims to simplify fitness planning by offering easily accessible and actionable advice for users with diverse fitness levels and objectives.</w:t>
      </w:r>
    </w:p>
    <w:p w14:paraId="66AC6DF1" w14:textId="77777777" w:rsidR="00B23A91" w:rsidRPr="00697D78" w:rsidRDefault="00000000">
      <w:pPr>
        <w:pStyle w:val="Heading2"/>
        <w:rPr>
          <w:rFonts w:asciiTheme="majorBidi" w:hAnsiTheme="majorBidi"/>
        </w:rPr>
      </w:pPr>
      <w:r w:rsidRPr="00697D78">
        <w:rPr>
          <w:rFonts w:asciiTheme="majorBidi" w:hAnsiTheme="majorBidi"/>
        </w:rPr>
        <w:t>Problem Statement</w:t>
      </w:r>
    </w:p>
    <w:p w14:paraId="00029A82" w14:textId="77777777" w:rsidR="00B23A91" w:rsidRPr="00697D78" w:rsidRDefault="00000000">
      <w:pPr>
        <w:rPr>
          <w:rFonts w:asciiTheme="majorBidi" w:hAnsiTheme="majorBidi" w:cstheme="majorBidi"/>
        </w:rPr>
      </w:pPr>
      <w:r w:rsidRPr="00697D78">
        <w:rPr>
          <w:rFonts w:asciiTheme="majorBidi" w:hAnsiTheme="majorBidi" w:cstheme="majorBidi"/>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7EEE2C8A" w14:textId="77777777" w:rsidR="00B23A91" w:rsidRPr="00697D78" w:rsidRDefault="00000000">
      <w:pPr>
        <w:pStyle w:val="Heading2"/>
        <w:rPr>
          <w:rFonts w:asciiTheme="majorBidi" w:hAnsiTheme="majorBidi"/>
        </w:rPr>
      </w:pPr>
      <w:r w:rsidRPr="00697D78">
        <w:rPr>
          <w:rFonts w:asciiTheme="majorBidi" w:hAnsiTheme="majorBidi"/>
        </w:rPr>
        <w:t>User Personas</w:t>
      </w:r>
    </w:p>
    <w:p w14:paraId="122F96A2" w14:textId="77777777" w:rsidR="00B23A91" w:rsidRPr="00697D78" w:rsidRDefault="00000000">
      <w:pPr>
        <w:pStyle w:val="Heading3"/>
        <w:rPr>
          <w:rFonts w:asciiTheme="majorBidi" w:hAnsiTheme="majorBidi"/>
        </w:rPr>
      </w:pPr>
      <w:r w:rsidRPr="00697D78">
        <w:rPr>
          <w:rFonts w:asciiTheme="majorBidi" w:hAnsiTheme="majorBidi"/>
        </w:rPr>
        <w:t>1. Ali – The Beginner</w:t>
      </w:r>
    </w:p>
    <w:p w14:paraId="46B286DD" w14:textId="77777777" w:rsidR="00B23A91" w:rsidRPr="00697D78" w:rsidRDefault="00000000">
      <w:pPr>
        <w:rPr>
          <w:rFonts w:asciiTheme="majorBidi" w:hAnsiTheme="majorBidi" w:cstheme="majorBidi"/>
        </w:rPr>
      </w:pPr>
      <w:r w:rsidRPr="00697D78">
        <w:rPr>
          <w:rFonts w:asciiTheme="majorBidi" w:hAnsiTheme="majorBidi" w:cstheme="majorBidi"/>
        </w:rPr>
        <w:t>- Age: 25</w:t>
      </w:r>
      <w:r w:rsidRPr="00697D78">
        <w:rPr>
          <w:rFonts w:asciiTheme="majorBidi" w:hAnsiTheme="majorBidi" w:cstheme="majorBidi"/>
        </w:rPr>
        <w:br/>
        <w:t>- Occupation: Student</w:t>
      </w:r>
      <w:r w:rsidRPr="00697D78">
        <w:rPr>
          <w:rFonts w:asciiTheme="majorBidi" w:hAnsiTheme="majorBidi" w:cstheme="majorBidi"/>
        </w:rPr>
        <w:br/>
        <w:t>- Goals: Lose weight and get fit.</w:t>
      </w:r>
      <w:r w:rsidRPr="00697D78">
        <w:rPr>
          <w:rFonts w:asciiTheme="majorBidi" w:hAnsiTheme="majorBidi" w:cstheme="majorBidi"/>
        </w:rPr>
        <w:br/>
        <w:t>- Pain Points: Doesn’t know how to start with workouts or diet planning.</w:t>
      </w:r>
      <w:r w:rsidRPr="00697D78">
        <w:rPr>
          <w:rFonts w:asciiTheme="majorBidi" w:hAnsiTheme="majorBidi" w:cstheme="majorBidi"/>
        </w:rPr>
        <w:br/>
        <w:t>- Needs: Easy-to-follow workout plans and diet suggestions that fit a student budget.</w:t>
      </w:r>
    </w:p>
    <w:p w14:paraId="49ECA719" w14:textId="77777777" w:rsidR="00B23A91" w:rsidRPr="00697D78" w:rsidRDefault="00000000">
      <w:pPr>
        <w:pStyle w:val="Heading3"/>
        <w:rPr>
          <w:rFonts w:asciiTheme="majorBidi" w:hAnsiTheme="majorBidi"/>
        </w:rPr>
      </w:pPr>
      <w:r w:rsidRPr="00697D78">
        <w:rPr>
          <w:rFonts w:asciiTheme="majorBidi" w:hAnsiTheme="majorBidi"/>
        </w:rPr>
        <w:t>2. Sara – The Fitness Enthusiast</w:t>
      </w:r>
    </w:p>
    <w:p w14:paraId="16D3499E" w14:textId="77777777" w:rsidR="00B23A91" w:rsidRPr="00697D78" w:rsidRDefault="00000000">
      <w:pPr>
        <w:rPr>
          <w:rFonts w:asciiTheme="majorBidi" w:hAnsiTheme="majorBidi" w:cstheme="majorBidi"/>
        </w:rPr>
      </w:pPr>
      <w:r w:rsidRPr="00697D78">
        <w:rPr>
          <w:rFonts w:asciiTheme="majorBidi" w:hAnsiTheme="majorBidi" w:cstheme="majorBidi"/>
        </w:rPr>
        <w:t>- Age: 30</w:t>
      </w:r>
      <w:r w:rsidRPr="00697D78">
        <w:rPr>
          <w:rFonts w:asciiTheme="majorBidi" w:hAnsiTheme="majorBidi" w:cstheme="majorBidi"/>
        </w:rPr>
        <w:br/>
        <w:t>- Occupation: Marketing Professional</w:t>
      </w:r>
      <w:r w:rsidRPr="00697D78">
        <w:rPr>
          <w:rFonts w:asciiTheme="majorBidi" w:hAnsiTheme="majorBidi" w:cstheme="majorBidi"/>
        </w:rPr>
        <w:br/>
        <w:t>- Goals: Build muscle and track progress.</w:t>
      </w:r>
      <w:r w:rsidRPr="00697D78">
        <w:rPr>
          <w:rFonts w:asciiTheme="majorBidi" w:hAnsiTheme="majorBidi" w:cstheme="majorBidi"/>
        </w:rPr>
        <w:br/>
        <w:t>- Pain Points: Wants advanced plans tailored to her needs.</w:t>
      </w:r>
      <w:r w:rsidRPr="00697D78">
        <w:rPr>
          <w:rFonts w:asciiTheme="majorBidi" w:hAnsiTheme="majorBidi" w:cstheme="majorBidi"/>
        </w:rPr>
        <w:br/>
        <w:t>- Needs: Plans that focus on specific muscle groups and advanced workout suggestions.</w:t>
      </w:r>
    </w:p>
    <w:p w14:paraId="42BBFC94" w14:textId="77777777" w:rsidR="00B23A91" w:rsidRPr="00697D78" w:rsidRDefault="00000000">
      <w:pPr>
        <w:pStyle w:val="Heading3"/>
        <w:rPr>
          <w:rFonts w:asciiTheme="majorBidi" w:hAnsiTheme="majorBidi"/>
        </w:rPr>
      </w:pPr>
      <w:r w:rsidRPr="00697D78">
        <w:rPr>
          <w:rFonts w:asciiTheme="majorBidi" w:hAnsiTheme="majorBidi"/>
        </w:rPr>
        <w:t>3. Omar – The Busy Parent</w:t>
      </w:r>
    </w:p>
    <w:p w14:paraId="40D58CDD" w14:textId="555954F1" w:rsidR="00B23A91" w:rsidRPr="00697D78" w:rsidRDefault="00000000">
      <w:pPr>
        <w:rPr>
          <w:rFonts w:asciiTheme="majorBidi" w:hAnsiTheme="majorBidi" w:cstheme="majorBidi"/>
        </w:rPr>
      </w:pPr>
      <w:r w:rsidRPr="00697D78">
        <w:rPr>
          <w:rFonts w:asciiTheme="majorBidi" w:hAnsiTheme="majorBidi" w:cstheme="majorBidi"/>
        </w:rPr>
        <w:t>- Age: 40</w:t>
      </w:r>
      <w:r w:rsidRPr="00697D78">
        <w:rPr>
          <w:rFonts w:asciiTheme="majorBidi" w:hAnsiTheme="majorBidi" w:cstheme="majorBidi"/>
        </w:rPr>
        <w:br/>
        <w:t>- Occupation: Accountant</w:t>
      </w:r>
      <w:r w:rsidRPr="00697D78">
        <w:rPr>
          <w:rFonts w:asciiTheme="majorBidi" w:hAnsiTheme="majorBidi" w:cstheme="majorBidi"/>
        </w:rPr>
        <w:br/>
        <w:t>- Goals: Stay healthy with limited time.</w:t>
      </w:r>
      <w:r w:rsidRPr="00697D78">
        <w:rPr>
          <w:rFonts w:asciiTheme="majorBidi" w:hAnsiTheme="majorBidi" w:cstheme="majorBidi"/>
        </w:rPr>
        <w:br/>
        <w:t>- Pain Points: Doesn’t have time for complex workout routines.</w:t>
      </w:r>
      <w:r w:rsidR="00697D78">
        <w:rPr>
          <w:rFonts w:asciiTheme="majorBidi" w:hAnsiTheme="majorBidi" w:cstheme="majorBidi"/>
        </w:rPr>
        <w:t xml:space="preserve"> </w:t>
      </w:r>
      <w:r w:rsidR="00697D78">
        <w:rPr>
          <w:rFonts w:asciiTheme="majorBidi" w:hAnsiTheme="majorBidi" w:cstheme="majorBidi"/>
        </w:rPr>
        <w:br/>
        <w:t>( Will be pinpointed by days/week available )</w:t>
      </w:r>
      <w:r w:rsidRPr="00697D78">
        <w:rPr>
          <w:rFonts w:asciiTheme="majorBidi" w:hAnsiTheme="majorBidi" w:cstheme="majorBidi"/>
        </w:rPr>
        <w:br/>
        <w:t>- Needs: Short and effective workout plans and simple meal recommendations.</w:t>
      </w:r>
    </w:p>
    <w:p w14:paraId="2550DFFA" w14:textId="77777777" w:rsidR="005562CD" w:rsidRDefault="005562CD"/>
    <w:p w14:paraId="535D8330" w14:textId="77777777" w:rsidR="00C37492" w:rsidRDefault="00C37492"/>
    <w:p w14:paraId="5B89BE9E" w14:textId="2AAD523D" w:rsidR="00B23A91" w:rsidRDefault="00000000">
      <w:pPr>
        <w:pStyle w:val="Heading2"/>
        <w:rPr>
          <w:rFonts w:asciiTheme="majorBidi" w:hAnsiTheme="majorBidi"/>
        </w:rPr>
      </w:pPr>
      <w:r w:rsidRPr="00697D78">
        <w:rPr>
          <w:rFonts w:asciiTheme="majorBidi" w:hAnsiTheme="majorBidi"/>
        </w:rPr>
        <w:lastRenderedPageBreak/>
        <w:t>Functional Requirements</w:t>
      </w:r>
    </w:p>
    <w:p w14:paraId="4FC62BE0" w14:textId="77777777" w:rsidR="00C37492" w:rsidRPr="00C37492" w:rsidRDefault="00C37492" w:rsidP="00C37492">
      <w:pPr>
        <w:numPr>
          <w:ilvl w:val="0"/>
          <w:numId w:val="10"/>
        </w:numPr>
      </w:pPr>
      <w:r w:rsidRPr="00C37492">
        <w:rPr>
          <w:b/>
          <w:bCs/>
        </w:rPr>
        <w:t>User Authentication:</w:t>
      </w:r>
    </w:p>
    <w:p w14:paraId="008E0A71" w14:textId="77777777" w:rsidR="00C37492" w:rsidRPr="00C37492" w:rsidRDefault="00C37492" w:rsidP="00C37492">
      <w:pPr>
        <w:numPr>
          <w:ilvl w:val="1"/>
          <w:numId w:val="10"/>
        </w:numPr>
      </w:pPr>
      <w:r w:rsidRPr="00C37492">
        <w:t>Users can register, log in, log out, and reset passwords.</w:t>
      </w:r>
    </w:p>
    <w:p w14:paraId="64335143" w14:textId="77777777" w:rsidR="00C37492" w:rsidRPr="00C37492" w:rsidRDefault="00C37492" w:rsidP="00C37492">
      <w:pPr>
        <w:numPr>
          <w:ilvl w:val="0"/>
          <w:numId w:val="10"/>
        </w:numPr>
      </w:pPr>
      <w:r w:rsidRPr="00C37492">
        <w:rPr>
          <w:b/>
          <w:bCs/>
        </w:rPr>
        <w:t>User Profile Management:</w:t>
      </w:r>
    </w:p>
    <w:p w14:paraId="1FC16ABC" w14:textId="77777777" w:rsidR="00C37492" w:rsidRPr="00C37492" w:rsidRDefault="00C37492" w:rsidP="00C37492">
      <w:pPr>
        <w:numPr>
          <w:ilvl w:val="1"/>
          <w:numId w:val="10"/>
        </w:numPr>
      </w:pPr>
      <w:r w:rsidRPr="00C37492">
        <w:t>Users can input and update their personal details: age, weight, height, activity level, and fitness goals.</w:t>
      </w:r>
    </w:p>
    <w:p w14:paraId="5A2862BF" w14:textId="77777777" w:rsidR="00C37492" w:rsidRPr="00C37492" w:rsidRDefault="00C37492" w:rsidP="00C37492">
      <w:pPr>
        <w:numPr>
          <w:ilvl w:val="0"/>
          <w:numId w:val="10"/>
        </w:numPr>
      </w:pPr>
      <w:r w:rsidRPr="00C37492">
        <w:rPr>
          <w:b/>
          <w:bCs/>
        </w:rPr>
        <w:t>Workout Plan Generation:</w:t>
      </w:r>
    </w:p>
    <w:p w14:paraId="5A6118EB" w14:textId="77777777" w:rsidR="00C37492" w:rsidRPr="00C37492" w:rsidRDefault="00C37492" w:rsidP="00C37492">
      <w:pPr>
        <w:numPr>
          <w:ilvl w:val="1"/>
          <w:numId w:val="10"/>
        </w:numPr>
      </w:pPr>
      <w:r w:rsidRPr="00C37492">
        <w:t>Personalized workout plans are generated based on user inputs such as weight, height, and goals.</w:t>
      </w:r>
    </w:p>
    <w:p w14:paraId="5A05DFEA" w14:textId="77777777" w:rsidR="00C37492" w:rsidRPr="00C37492" w:rsidRDefault="00C37492" w:rsidP="00C37492">
      <w:pPr>
        <w:numPr>
          <w:ilvl w:val="0"/>
          <w:numId w:val="10"/>
        </w:numPr>
      </w:pPr>
      <w:r w:rsidRPr="00C37492">
        <w:rPr>
          <w:b/>
          <w:bCs/>
        </w:rPr>
        <w:t>Diet Recommendations:</w:t>
      </w:r>
    </w:p>
    <w:p w14:paraId="2E6BE71B" w14:textId="77777777" w:rsidR="00C37492" w:rsidRPr="00C37492" w:rsidRDefault="00C37492" w:rsidP="00C37492">
      <w:pPr>
        <w:numPr>
          <w:ilvl w:val="1"/>
          <w:numId w:val="10"/>
        </w:numPr>
      </w:pPr>
      <w:r w:rsidRPr="00C37492">
        <w:t>Calculate calorie needs, including maintenance, surplus, and deficit.</w:t>
      </w:r>
    </w:p>
    <w:p w14:paraId="7C8DBB24" w14:textId="77777777" w:rsidR="00C37492" w:rsidRPr="00C37492" w:rsidRDefault="00C37492" w:rsidP="00C37492">
      <w:pPr>
        <w:numPr>
          <w:ilvl w:val="1"/>
          <w:numId w:val="10"/>
        </w:numPr>
      </w:pPr>
      <w:r w:rsidRPr="00C37492">
        <w:t>Provide macronutrient breakdown based on user goals.</w:t>
      </w:r>
    </w:p>
    <w:p w14:paraId="3251A88B" w14:textId="77777777" w:rsidR="00C37492" w:rsidRPr="00C37492" w:rsidRDefault="00C37492" w:rsidP="00C37492"/>
    <w:p w14:paraId="39970361" w14:textId="5638AE86" w:rsidR="00B23A91" w:rsidRPr="00697D78" w:rsidRDefault="00000000">
      <w:pPr>
        <w:pStyle w:val="Heading2"/>
        <w:rPr>
          <w:rFonts w:asciiTheme="majorBidi" w:hAnsiTheme="majorBidi"/>
        </w:rPr>
      </w:pPr>
      <w:r w:rsidRPr="00697D78">
        <w:rPr>
          <w:rFonts w:asciiTheme="majorBidi" w:hAnsiTheme="majorBidi"/>
        </w:rPr>
        <w:t>Non-Functional Requirements</w:t>
      </w:r>
    </w:p>
    <w:p w14:paraId="20A5A2B6" w14:textId="5362B5B1" w:rsidR="00C37492" w:rsidRPr="00C37492" w:rsidRDefault="00C37492" w:rsidP="00C37492">
      <w:pPr>
        <w:rPr>
          <w:rFonts w:asciiTheme="majorBidi" w:hAnsiTheme="majorBidi" w:cstheme="majorBidi"/>
        </w:rPr>
      </w:pPr>
      <w:r>
        <w:rPr>
          <w:rFonts w:asciiTheme="majorBidi" w:hAnsiTheme="majorBidi" w:cstheme="majorBidi"/>
        </w:rPr>
        <w:t>1.</w:t>
      </w:r>
      <w:r w:rsidRPr="00C37492">
        <w:rPr>
          <w:rFonts w:asciiTheme="majorBidi" w:hAnsiTheme="majorBidi" w:cstheme="majorBidi"/>
        </w:rPr>
        <w:t xml:space="preserve"> </w:t>
      </w:r>
      <w:r w:rsidRPr="00C37492">
        <w:rPr>
          <w:rFonts w:asciiTheme="majorBidi" w:hAnsiTheme="majorBidi" w:cstheme="majorBidi"/>
          <w:b/>
          <w:bCs/>
        </w:rPr>
        <w:t>Performance:</w:t>
      </w:r>
    </w:p>
    <w:p w14:paraId="0D5FD385" w14:textId="3FC5C2A6" w:rsidR="00C37492" w:rsidRPr="00C37492" w:rsidRDefault="00C37492" w:rsidP="00C37492">
      <w:pPr>
        <w:numPr>
          <w:ilvl w:val="0"/>
          <w:numId w:val="11"/>
        </w:numPr>
        <w:rPr>
          <w:rFonts w:asciiTheme="majorBidi" w:hAnsiTheme="majorBidi" w:cstheme="majorBidi"/>
        </w:rPr>
      </w:pPr>
      <w:r w:rsidRPr="00C37492">
        <w:rPr>
          <w:rFonts w:asciiTheme="majorBidi" w:hAnsiTheme="majorBidi" w:cstheme="majorBidi"/>
        </w:rPr>
        <w:t xml:space="preserve">Generate workout and diet plans within </w:t>
      </w:r>
      <w:r w:rsidR="00E03202">
        <w:rPr>
          <w:rFonts w:asciiTheme="majorBidi" w:hAnsiTheme="majorBidi" w:cstheme="majorBidi"/>
        </w:rPr>
        <w:t xml:space="preserve">10 </w:t>
      </w:r>
      <w:r w:rsidRPr="00C37492">
        <w:rPr>
          <w:rFonts w:asciiTheme="majorBidi" w:hAnsiTheme="majorBidi" w:cstheme="majorBidi"/>
        </w:rPr>
        <w:t>seconds</w:t>
      </w:r>
      <w:r w:rsidR="001D647C">
        <w:rPr>
          <w:rFonts w:asciiTheme="majorBidi" w:hAnsiTheme="majorBidi" w:cstheme="majorBidi"/>
        </w:rPr>
        <w:t xml:space="preserve"> or less</w:t>
      </w:r>
      <w:r w:rsidRPr="00C37492">
        <w:rPr>
          <w:rFonts w:asciiTheme="majorBidi" w:hAnsiTheme="majorBidi" w:cstheme="majorBidi"/>
        </w:rPr>
        <w:t>.</w:t>
      </w:r>
    </w:p>
    <w:p w14:paraId="30426005" w14:textId="226C32CD" w:rsidR="00C37492" w:rsidRPr="00C37492" w:rsidRDefault="00C37492" w:rsidP="00C37492">
      <w:pPr>
        <w:rPr>
          <w:rFonts w:asciiTheme="majorBidi" w:hAnsiTheme="majorBidi" w:cstheme="majorBidi"/>
        </w:rPr>
      </w:pPr>
      <w:r>
        <w:rPr>
          <w:rFonts w:asciiTheme="majorBidi" w:hAnsiTheme="majorBidi" w:cstheme="majorBidi"/>
        </w:rPr>
        <w:t>2.</w:t>
      </w:r>
      <w:r w:rsidRPr="00C37492">
        <w:rPr>
          <w:rFonts w:asciiTheme="majorBidi" w:hAnsiTheme="majorBidi" w:cstheme="majorBidi"/>
        </w:rPr>
        <w:t xml:space="preserve"> </w:t>
      </w:r>
      <w:r w:rsidRPr="00C37492">
        <w:rPr>
          <w:rFonts w:asciiTheme="majorBidi" w:hAnsiTheme="majorBidi" w:cstheme="majorBidi"/>
          <w:b/>
          <w:bCs/>
        </w:rPr>
        <w:t>Scalability:</w:t>
      </w:r>
    </w:p>
    <w:p w14:paraId="7D6A7D53" w14:textId="77777777" w:rsidR="00C37492" w:rsidRPr="00C37492" w:rsidRDefault="00C37492" w:rsidP="00C37492">
      <w:pPr>
        <w:numPr>
          <w:ilvl w:val="0"/>
          <w:numId w:val="12"/>
        </w:numPr>
        <w:rPr>
          <w:rFonts w:asciiTheme="majorBidi" w:hAnsiTheme="majorBidi" w:cstheme="majorBidi"/>
        </w:rPr>
      </w:pPr>
      <w:r w:rsidRPr="00C37492">
        <w:rPr>
          <w:rFonts w:asciiTheme="majorBidi" w:hAnsiTheme="majorBidi" w:cstheme="majorBidi"/>
        </w:rPr>
        <w:t>Support up to 1000 concurrent users.</w:t>
      </w:r>
    </w:p>
    <w:p w14:paraId="7956CD5D" w14:textId="0B9EF6A8" w:rsidR="00C37492" w:rsidRPr="00C37492" w:rsidRDefault="00C37492" w:rsidP="00C37492">
      <w:pPr>
        <w:rPr>
          <w:rFonts w:asciiTheme="majorBidi" w:hAnsiTheme="majorBidi" w:cstheme="majorBidi"/>
        </w:rPr>
      </w:pPr>
      <w:r>
        <w:rPr>
          <w:rFonts w:asciiTheme="majorBidi" w:hAnsiTheme="majorBidi" w:cstheme="majorBidi"/>
        </w:rPr>
        <w:t>3.</w:t>
      </w:r>
      <w:r w:rsidRPr="00C37492">
        <w:rPr>
          <w:rFonts w:asciiTheme="majorBidi" w:hAnsiTheme="majorBidi" w:cstheme="majorBidi"/>
        </w:rPr>
        <w:t xml:space="preserve">  </w:t>
      </w:r>
      <w:r w:rsidRPr="00C37492">
        <w:rPr>
          <w:rFonts w:asciiTheme="majorBidi" w:hAnsiTheme="majorBidi" w:cstheme="majorBidi"/>
          <w:b/>
          <w:bCs/>
        </w:rPr>
        <w:t>Security:</w:t>
      </w:r>
    </w:p>
    <w:p w14:paraId="12115E80" w14:textId="77777777" w:rsidR="00C37492" w:rsidRPr="00C37492" w:rsidRDefault="00C37492" w:rsidP="00C37492">
      <w:pPr>
        <w:numPr>
          <w:ilvl w:val="0"/>
          <w:numId w:val="13"/>
        </w:numPr>
        <w:rPr>
          <w:rFonts w:asciiTheme="majorBidi" w:hAnsiTheme="majorBidi" w:cstheme="majorBidi"/>
        </w:rPr>
      </w:pPr>
      <w:r w:rsidRPr="00C37492">
        <w:rPr>
          <w:rFonts w:asciiTheme="majorBidi" w:hAnsiTheme="majorBidi" w:cstheme="majorBidi"/>
        </w:rPr>
        <w:t>Passwords must be hashed and stored securely.</w:t>
      </w:r>
    </w:p>
    <w:p w14:paraId="3F6315C3" w14:textId="77777777" w:rsidR="00C37492" w:rsidRPr="00C37492" w:rsidRDefault="00C37492" w:rsidP="00C37492">
      <w:pPr>
        <w:numPr>
          <w:ilvl w:val="0"/>
          <w:numId w:val="13"/>
        </w:numPr>
        <w:rPr>
          <w:rFonts w:asciiTheme="majorBidi" w:hAnsiTheme="majorBidi" w:cstheme="majorBidi"/>
        </w:rPr>
      </w:pPr>
      <w:r w:rsidRPr="00C37492">
        <w:rPr>
          <w:rFonts w:asciiTheme="majorBidi" w:hAnsiTheme="majorBidi" w:cstheme="majorBidi"/>
        </w:rPr>
        <w:t>Prevent unauthorized access to user data.</w:t>
      </w:r>
    </w:p>
    <w:p w14:paraId="5746BBB2" w14:textId="2D97E0F6" w:rsidR="00C37492" w:rsidRPr="00C37492" w:rsidRDefault="00C37492" w:rsidP="00C37492">
      <w:pPr>
        <w:rPr>
          <w:rFonts w:asciiTheme="majorBidi" w:hAnsiTheme="majorBidi" w:cstheme="majorBidi"/>
        </w:rPr>
      </w:pPr>
      <w:r>
        <w:rPr>
          <w:rFonts w:asciiTheme="majorBidi" w:hAnsiTheme="majorBidi" w:cstheme="majorBidi"/>
        </w:rPr>
        <w:t>4.</w:t>
      </w:r>
      <w:r w:rsidRPr="00C37492">
        <w:rPr>
          <w:rFonts w:asciiTheme="majorBidi" w:hAnsiTheme="majorBidi" w:cstheme="majorBidi"/>
        </w:rPr>
        <w:t xml:space="preserve">  </w:t>
      </w:r>
      <w:r w:rsidRPr="00C37492">
        <w:rPr>
          <w:rFonts w:asciiTheme="majorBidi" w:hAnsiTheme="majorBidi" w:cstheme="majorBidi"/>
          <w:b/>
          <w:bCs/>
        </w:rPr>
        <w:t>Usability:</w:t>
      </w:r>
    </w:p>
    <w:p w14:paraId="4F9B7E0B" w14:textId="77777777" w:rsidR="00C37492" w:rsidRPr="00C37492" w:rsidRDefault="00C37492" w:rsidP="00C37492">
      <w:pPr>
        <w:numPr>
          <w:ilvl w:val="0"/>
          <w:numId w:val="14"/>
        </w:numPr>
        <w:rPr>
          <w:rFonts w:asciiTheme="majorBidi" w:hAnsiTheme="majorBidi" w:cstheme="majorBidi"/>
        </w:rPr>
      </w:pPr>
      <w:r w:rsidRPr="00C37492">
        <w:rPr>
          <w:rFonts w:asciiTheme="majorBidi" w:hAnsiTheme="majorBidi" w:cstheme="majorBidi"/>
        </w:rPr>
        <w:t>Maintain a simple, intuitive interface with a clean design.</w:t>
      </w:r>
    </w:p>
    <w:p w14:paraId="3552063C" w14:textId="62DD44B6" w:rsidR="00C37492" w:rsidRPr="00C37492" w:rsidRDefault="00A32228" w:rsidP="00C37492">
      <w:pPr>
        <w:rPr>
          <w:rFonts w:asciiTheme="majorBidi" w:hAnsiTheme="majorBidi" w:cstheme="majorBidi"/>
        </w:rPr>
      </w:pPr>
      <w:r>
        <w:rPr>
          <w:rFonts w:asciiTheme="majorBidi" w:hAnsiTheme="majorBidi" w:cstheme="majorBidi"/>
        </w:rPr>
        <w:t>5</w:t>
      </w:r>
      <w:r w:rsidR="00C37492">
        <w:rPr>
          <w:rFonts w:asciiTheme="majorBidi" w:hAnsiTheme="majorBidi" w:cstheme="majorBidi"/>
        </w:rPr>
        <w:t>.</w:t>
      </w:r>
      <w:r w:rsidR="00C37492" w:rsidRPr="00C37492">
        <w:rPr>
          <w:rFonts w:asciiTheme="majorBidi" w:hAnsiTheme="majorBidi" w:cstheme="majorBidi"/>
        </w:rPr>
        <w:t xml:space="preserve">  </w:t>
      </w:r>
      <w:r w:rsidR="00C37492" w:rsidRPr="00C37492">
        <w:rPr>
          <w:rFonts w:asciiTheme="majorBidi" w:hAnsiTheme="majorBidi" w:cstheme="majorBidi"/>
          <w:b/>
          <w:bCs/>
        </w:rPr>
        <w:t>Maintainability:</w:t>
      </w:r>
    </w:p>
    <w:p w14:paraId="26C60C15" w14:textId="77777777" w:rsidR="00C37492" w:rsidRPr="00C37492" w:rsidRDefault="00C37492" w:rsidP="00C37492">
      <w:pPr>
        <w:numPr>
          <w:ilvl w:val="0"/>
          <w:numId w:val="16"/>
        </w:numPr>
        <w:rPr>
          <w:rFonts w:asciiTheme="majorBidi" w:hAnsiTheme="majorBidi" w:cstheme="majorBidi"/>
        </w:rPr>
      </w:pPr>
      <w:r w:rsidRPr="00C37492">
        <w:rPr>
          <w:rFonts w:asciiTheme="majorBidi" w:hAnsiTheme="majorBidi" w:cstheme="majorBidi"/>
        </w:rPr>
        <w:t>Provide clear documentation for developers.</w:t>
      </w:r>
    </w:p>
    <w:p w14:paraId="71697607" w14:textId="457EB48F" w:rsidR="00B23A91" w:rsidRPr="00697D78" w:rsidRDefault="00B23A91">
      <w:pPr>
        <w:rPr>
          <w:rFonts w:asciiTheme="majorBidi" w:hAnsiTheme="majorBidi" w:cstheme="majorBidi"/>
        </w:rPr>
      </w:pPr>
    </w:p>
    <w:sectPr w:rsidR="00B23A91" w:rsidRPr="00697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6A5008"/>
    <w:multiLevelType w:val="multilevel"/>
    <w:tmpl w:val="099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328D"/>
    <w:multiLevelType w:val="multilevel"/>
    <w:tmpl w:val="FCE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27DDC"/>
    <w:multiLevelType w:val="multilevel"/>
    <w:tmpl w:val="6BF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77624"/>
    <w:multiLevelType w:val="multilevel"/>
    <w:tmpl w:val="191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724DC"/>
    <w:multiLevelType w:val="multilevel"/>
    <w:tmpl w:val="65F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F7EED"/>
    <w:multiLevelType w:val="multilevel"/>
    <w:tmpl w:val="3BF2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476C6"/>
    <w:multiLevelType w:val="multilevel"/>
    <w:tmpl w:val="C34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243650">
    <w:abstractNumId w:val="8"/>
  </w:num>
  <w:num w:numId="2" w16cid:durableId="2132891553">
    <w:abstractNumId w:val="6"/>
  </w:num>
  <w:num w:numId="3" w16cid:durableId="954142531">
    <w:abstractNumId w:val="5"/>
  </w:num>
  <w:num w:numId="4" w16cid:durableId="19287718">
    <w:abstractNumId w:val="4"/>
  </w:num>
  <w:num w:numId="5" w16cid:durableId="406265867">
    <w:abstractNumId w:val="7"/>
  </w:num>
  <w:num w:numId="6" w16cid:durableId="1527257178">
    <w:abstractNumId w:val="3"/>
  </w:num>
  <w:num w:numId="7" w16cid:durableId="1746563325">
    <w:abstractNumId w:val="2"/>
  </w:num>
  <w:num w:numId="8" w16cid:durableId="1995909477">
    <w:abstractNumId w:val="1"/>
  </w:num>
  <w:num w:numId="9" w16cid:durableId="1847789347">
    <w:abstractNumId w:val="0"/>
  </w:num>
  <w:num w:numId="10" w16cid:durableId="883755244">
    <w:abstractNumId w:val="14"/>
  </w:num>
  <w:num w:numId="11" w16cid:durableId="389814914">
    <w:abstractNumId w:val="12"/>
  </w:num>
  <w:num w:numId="12" w16cid:durableId="1900901729">
    <w:abstractNumId w:val="9"/>
  </w:num>
  <w:num w:numId="13" w16cid:durableId="1808274765">
    <w:abstractNumId w:val="15"/>
  </w:num>
  <w:num w:numId="14" w16cid:durableId="553081873">
    <w:abstractNumId w:val="13"/>
  </w:num>
  <w:num w:numId="15" w16cid:durableId="172649877">
    <w:abstractNumId w:val="10"/>
  </w:num>
  <w:num w:numId="16" w16cid:durableId="2039357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47C"/>
    <w:rsid w:val="00282A19"/>
    <w:rsid w:val="0029639D"/>
    <w:rsid w:val="00326F90"/>
    <w:rsid w:val="003B2A38"/>
    <w:rsid w:val="004E3B7A"/>
    <w:rsid w:val="005562CD"/>
    <w:rsid w:val="00602B97"/>
    <w:rsid w:val="00697D78"/>
    <w:rsid w:val="009B574B"/>
    <w:rsid w:val="00A32228"/>
    <w:rsid w:val="00AA1D8D"/>
    <w:rsid w:val="00B23A91"/>
    <w:rsid w:val="00B47730"/>
    <w:rsid w:val="00C37492"/>
    <w:rsid w:val="00CB0664"/>
    <w:rsid w:val="00E03202"/>
    <w:rsid w:val="00F57130"/>
    <w:rsid w:val="00FC693F"/>
    <w:rsid w:val="00FD18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F531E"/>
  <w14:defaultImageDpi w14:val="300"/>
  <w15:docId w15:val="{E243ABEF-F0EB-423E-B811-A3218295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6100">
      <w:bodyDiv w:val="1"/>
      <w:marLeft w:val="0"/>
      <w:marRight w:val="0"/>
      <w:marTop w:val="0"/>
      <w:marBottom w:val="0"/>
      <w:divBdr>
        <w:top w:val="none" w:sz="0" w:space="0" w:color="auto"/>
        <w:left w:val="none" w:sz="0" w:space="0" w:color="auto"/>
        <w:bottom w:val="none" w:sz="0" w:space="0" w:color="auto"/>
        <w:right w:val="none" w:sz="0" w:space="0" w:color="auto"/>
      </w:divBdr>
    </w:div>
    <w:div w:id="1064839455">
      <w:bodyDiv w:val="1"/>
      <w:marLeft w:val="0"/>
      <w:marRight w:val="0"/>
      <w:marTop w:val="0"/>
      <w:marBottom w:val="0"/>
      <w:divBdr>
        <w:top w:val="none" w:sz="0" w:space="0" w:color="auto"/>
        <w:left w:val="none" w:sz="0" w:space="0" w:color="auto"/>
        <w:bottom w:val="none" w:sz="0" w:space="0" w:color="auto"/>
        <w:right w:val="none" w:sz="0" w:space="0" w:color="auto"/>
      </w:divBdr>
    </w:div>
    <w:div w:id="1327435680">
      <w:bodyDiv w:val="1"/>
      <w:marLeft w:val="0"/>
      <w:marRight w:val="0"/>
      <w:marTop w:val="0"/>
      <w:marBottom w:val="0"/>
      <w:divBdr>
        <w:top w:val="none" w:sz="0" w:space="0" w:color="auto"/>
        <w:left w:val="none" w:sz="0" w:space="0" w:color="auto"/>
        <w:bottom w:val="none" w:sz="0" w:space="0" w:color="auto"/>
        <w:right w:val="none" w:sz="0" w:space="0" w:color="auto"/>
      </w:divBdr>
    </w:div>
    <w:div w:id="180080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Nasr</cp:lastModifiedBy>
  <cp:revision>11</cp:revision>
  <dcterms:created xsi:type="dcterms:W3CDTF">2013-12-23T23:15:00Z</dcterms:created>
  <dcterms:modified xsi:type="dcterms:W3CDTF">2024-12-01T02:59:00Z</dcterms:modified>
  <cp:category/>
</cp:coreProperties>
</file>